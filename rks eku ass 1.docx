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A-&gt;1</w:t>
      </w:r>
      <w:bookmarkStart w:id="0" w:name="_GoBack"/>
      <w:bookmarkEnd w:id="0"/>
    </w:p>
    <w:p>
      <w:pPr>
        <w:bidi w:val="0"/>
      </w:pPr>
      <w:r>
        <w:rPr>
          <w:rFonts w:hint="default"/>
          <w:lang w:val="en-US" w:eastAsia="zh-CN"/>
        </w:rPr>
        <w:t>//basic prgram for linked list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#include&lt;stdio.h&gt;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struct a{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struct a *b;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struct a l[10];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i=0;i&lt;10;i++){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printf("enter the values for linked list %d index ",i+1);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scanf("%d",&amp;l[i].p);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j=0;j&lt;10;j++){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if(j&lt;9)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l[j].b=l[j+1].p;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else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l[j].b=NULL;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&gt;2</w:t>
      </w:r>
    </w:p>
    <w:p>
      <w:pPr>
        <w:numPr>
          <w:numId w:val="0"/>
        </w:numPr>
        <w:bidi w:val="0"/>
        <w:rPr>
          <w:rFonts w:hint="default"/>
          <w:lang w:val="en-IN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>//print all numbers of an array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#include&lt;stdio.h&gt;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a[5];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i=0;i&lt;5;i++){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printf("enter the element %d: ",i=1);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scand("%d",&amp;a[i]);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j=0;j&lt;5;j++){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printf("%d\n",a[j]);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27C6BA4"/>
    <w:multiLevelType w:val="singleLevel"/>
    <w:tmpl w:val="027C6BA4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F199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65E0C87"/>
    <w:rsid w:val="5C7F1993"/>
    <w:rsid w:val="7D6768F8"/>
    <w:rsid w:val="7F3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2024-01-29T09:48:00Z</dcterms:created>
  <dc:creator>Ekansh Jain</dc:creator>
  <cp:lastModifiedBy>Ekansh Jain</cp:lastModifiedBy>
  <dcterms:modified xsi:type="dcterms:W3CDTF">2024-01-29T09:49:33Z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91B7B69660394CA3BC23FA16D9BD5298</vt:lpwstr>
  </property>
</Properties>
</file>