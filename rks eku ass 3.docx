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rPr>
          <w:rFonts w:hint="default"/>
          <w:lang w:val="en-US" w:eastAsia="zh-CN"/>
        </w:rPr>
        <w:t>//linear search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#include&lt;stdio.h&gt;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int main(){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int a[10],k;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for(int i=0;i&lt;10;i++){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printf("enter the element at %d ",i+1);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scanf("%d",&amp;a[i]);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printf("enter the number you want to search ");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scanf("%d",&amp;k);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for(int i=0;i&lt;10;i++){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if(a[i]==k){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printf("%d position \n",i+1);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0;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</w:pPr>
    </w:p>
    <w:p>
      <w:pPr>
        <w:bidi w:val="0"/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OUTPUT-&gt;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the element at 1 21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the element at 2 36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the element at 3 1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the element at 4 98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the element at 5 78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the element at 6 56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the element at 7 39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the element at 8 25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the element at 9 43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the element at 10 65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the number you want to search 78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5 position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A-&gt;2</w:t>
      </w:r>
    </w:p>
    <w:p>
      <w:pPr>
        <w:bidi w:val="0"/>
      </w:pPr>
      <w:r>
        <w:rPr>
          <w:rFonts w:hint="default"/>
          <w:lang w:val="en-US" w:eastAsia="zh-CN"/>
        </w:rPr>
        <w:t>//binary search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#include &lt;stdio.h&gt;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int main()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int a[10];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for(int i=0;i&lt;10;i++){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printf("enter element %d :",i+1);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scanf("%d",&amp;a[i]);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   int n = sizeof(a) / sizeof(a[0]);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int 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printf("Enter the element to search: ");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scanf("%d", &amp;t);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int l = 0, h = n - 1;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int f = 0;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while (l &lt;= h)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int m = l + (h - l) / 2;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if (a[m] == t)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f = 1;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printf("Element %d at index %d\n",f, m);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break;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else if (a[m] &lt; t)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l = m + 1;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else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h = m - 1;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if (!f)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printf("Element not present in the array\n");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0;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OUTPUT-&gt;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the element at 1 21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the element at 2 36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the element at 3 1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the element at 4 98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the element at 5 78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the element at 6 56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the element at 7 39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the element at 8 25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the element at 9 43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the element at 10 65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the number you want to search 78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5 position</w:t>
      </w:r>
    </w:p>
    <w:p>
      <w:pPr>
        <w:bidi w:val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6E799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E6E7995"/>
    <w:rsid w:val="529501E5"/>
    <w:rsid w:val="565E0C87"/>
    <w:rsid w:val="7D6768F8"/>
    <w:rsid w:val="7F3C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276" w:lineRule="auto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2024-01-30T05:41:00Z</dcterms:created>
  <dc:creator>Ekansh Jain</dc:creator>
  <cp:lastModifiedBy>Ekansh Jain</cp:lastModifiedBy>
  <dcterms:modified xsi:type="dcterms:W3CDTF">2024-01-30T06:10:58Z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C6FE49AF7DBF4A638F504828CBFB6E77</vt:lpwstr>
  </property>
</Properties>
</file>