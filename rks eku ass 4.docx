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  <w:lang w:val="en-US"/>
        </w:rPr>
        <w:t>//stacks using array</w:t>
      </w:r>
    </w:p>
    <w:p>
      <w:pPr>
        <w:bidi w:val="0"/>
      </w:pPr>
      <w:r>
        <w:rPr>
          <w:rFonts w:hint="default"/>
          <w:lang w:val="en-US" w:eastAsia="zh-CN"/>
        </w:rPr>
        <w:t xml:space="preserve">#include &lt;stdio.h&gt;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stack[50],i,j,option=0,n,top=-1;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push (){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int value;    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(top == n )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printf("\n Overflow\n");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{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printf("Enter the value?");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scanf("%d",&amp;value);      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top++;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stack[top] = value;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}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pop (){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if(top == -1)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printf("Underflow\n");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else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top--;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}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peek(){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for (i=top;i&gt;=0;i--)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{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printf("%d\n",stack[i]);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if(top == -1)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{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printf("Stack is empty\n");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 (){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printf("Enter the number of elements in the stack ");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scanf("%d",&amp;n);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printf("Stack implementation using array\n");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while(option != 4)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{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printf("Chose one from the below options...\n");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printf("\n1.Push\n2.Pop\n3.Peek\n4.Exit");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printf("\n Enter your option ");      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scanf("%d",&amp;option);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switch(option)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{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case 1: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push();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break;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case 2: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pop();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break;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case 3: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peek();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break;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case 4: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printf("Exiting");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break;  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default: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printf("Please Enter valid option");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 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}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return 0; 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OUTPUT--&gt;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PS E:\Programs&gt; cd "e:\Programs\programs-c\" ; if ($?) { gcc stacks-array.c -o stacks-array } ; if ($?) { .\stacks-array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number of elements in the stack 5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implementation using array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value?11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value?22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value?33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value?44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the value?55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the value?66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1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Overflow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77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Please Enter valid optionChose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66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55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55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2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is empty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Chose one from the below options...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1.Push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2.Pop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3.Peek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4.Exit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option 4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Exiting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73C1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BB7AC9"/>
    <w:rsid w:val="54673C17"/>
    <w:rsid w:val="565E0C87"/>
    <w:rsid w:val="7D6768F8"/>
    <w:rsid w:val="7F3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2024-02-05T09:17:00Z</dcterms:created>
  <dc:creator>Ekansh Jain 2510</dc:creator>
  <cp:lastModifiedBy>Ekansh Jain</cp:lastModifiedBy>
  <dcterms:modified xsi:type="dcterms:W3CDTF">2024-02-05T09:20:45Z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3C3FC56943E44207B85901BB4E413C10</vt:lpwstr>
  </property>
</Properties>
</file>