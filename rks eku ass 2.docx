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rFonts w:hint="default"/>
          <w:lang w:val="en-US" w:eastAsia="zh-CN"/>
        </w:rPr>
        <w:t>//implementation of sorting algorithms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#include&lt;stdio.h&gt;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int main(){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int a[10],k;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for(int i=0;i&lt;10;i++){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printf("enter element %d :",i+1);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scanf("%d",&amp;a[i]);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for(int i=0;i&lt;10;i++){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for(int j=0;j&lt;10;j++){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if(a[j]&lt;=a[j+1]){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k=a[j];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a[j]=a[j+1];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a[j+1]=k;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}}}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for(int i=0;i&lt;10;i++){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printf("%d \n",a[i]);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OUTPUT-&gt;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element 1 :20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element 2 :1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element 3 :89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element 4 :76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element 5 :20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element 6 :54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enter element 7 :23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element 8 :10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element 9 :9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element 10 :100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100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89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76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54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23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9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//Implementing sorting algorithm using recursion</w:t>
      </w:r>
    </w:p>
    <w:p>
      <w:pPr>
        <w:bidi w:val="0"/>
      </w:pPr>
      <w:r>
        <w:rPr>
          <w:rFonts w:hint="default"/>
          <w:lang w:val="en-US" w:eastAsia="zh-CN"/>
        </w:rPr>
        <w:t>#include&lt;stdio.h&gt;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//to sort an array using recursion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void sorting(int arr[],int x){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for(int j=0;j&lt;=4;j++){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for(int i=0;i&lt;4;i++){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if(arr [i]&gt;arr[i+1]){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x = arr[i];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arr[i]=arr[i+1];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arr[i+1] = x;}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else{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printf(" 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}}}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void traversalarr(int arr[]){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for(int i=0;i&lt;4;i++){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printf("%d  ",arr[i]);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int main(){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static int a;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int array[4] = {1,3,4,3};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traversalarr(array 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printf("\n");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sorting(array,a);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traversalarr(array);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printf("\n");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0;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OUTPUT-&gt;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element 1 :20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element 2 :1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element 3 :89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element 4 :76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element 5 :20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element 6 :54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enter element 7 :23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element 8 :10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element 9 :9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enter element 10 :100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100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89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76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54</w:t>
      </w:r>
      <w:bookmarkStart w:id="0" w:name="_GoBack"/>
      <w:bookmarkEnd w:id="0"/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23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20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9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bidi w:val="0"/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B66D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316315"/>
    <w:rsid w:val="15892EDC"/>
    <w:rsid w:val="26B63672"/>
    <w:rsid w:val="565E0C87"/>
    <w:rsid w:val="724B66D7"/>
    <w:rsid w:val="7D6768F8"/>
    <w:rsid w:val="7F3C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76" w:lineRule="auto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2024-01-30T05:32:00Z</dcterms:created>
  <dc:creator>Ekansh Jain</dc:creator>
  <cp:lastModifiedBy>Ekansh Jain</cp:lastModifiedBy>
  <dcterms:modified xsi:type="dcterms:W3CDTF">2024-02-05T08:38:25Z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F31D0C4DA96F482CAA82954D6D86C456</vt:lpwstr>
  </property>
</Properties>
</file>